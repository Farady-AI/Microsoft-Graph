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Lesson Plan</w:t>
      </w:r>
    </w:p>
    <w:p>
      <w:r>
        <w:t>This is a test lesson plan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